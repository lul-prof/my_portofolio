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BB" w:rsidRPr="00A8676C" w:rsidRDefault="00906A05">
      <w:pPr>
        <w:pStyle w:val="Heading1"/>
        <w:rPr>
          <w:sz w:val="32"/>
        </w:rPr>
      </w:pPr>
      <w:r w:rsidRPr="00A8676C">
        <w:rPr>
          <w:sz w:val="32"/>
        </w:rPr>
        <w:t>ISRAEL MUTUA</w:t>
      </w:r>
    </w:p>
    <w:p w:rsidR="001146BB" w:rsidRPr="00A8676C" w:rsidRDefault="00A8676C">
      <w:pPr>
        <w:rPr>
          <w:sz w:val="24"/>
        </w:rPr>
      </w:pPr>
      <w:r w:rsidRPr="00A8676C">
        <w:rPr>
          <w:sz w:val="24"/>
        </w:rPr>
        <w:t xml:space="preserve">Nairobi, Kenya | </w:t>
      </w:r>
      <w:r w:rsidR="00906A05" w:rsidRPr="00A8676C">
        <w:rPr>
          <w:sz w:val="24"/>
        </w:rPr>
        <w:t>israelmutua539@gmail.com | +254 7</w:t>
      </w:r>
      <w:r w:rsidR="0019361B">
        <w:rPr>
          <w:sz w:val="24"/>
        </w:rPr>
        <w:t>42 169 773</w:t>
      </w:r>
      <w:r w:rsidR="0019361B">
        <w:rPr>
          <w:sz w:val="24"/>
        </w:rPr>
        <w:br/>
      </w:r>
      <w:r w:rsidR="00073723">
        <w:rPr>
          <w:sz w:val="24"/>
        </w:rPr>
        <w:t xml:space="preserve">LinkedIn: [ </w:t>
      </w:r>
      <w:r w:rsidR="00026C65" w:rsidRPr="00026C65">
        <w:rPr>
          <w:sz w:val="24"/>
        </w:rPr>
        <w:t>https://ke.linkedin.com/in/israel-mutua</w:t>
      </w:r>
      <w:bookmarkStart w:id="0" w:name="_GoBack"/>
      <w:bookmarkEnd w:id="0"/>
      <w:r w:rsidR="00073723">
        <w:rPr>
          <w:sz w:val="24"/>
        </w:rPr>
        <w:t xml:space="preserve"> </w:t>
      </w:r>
      <w:r w:rsidR="00906A05" w:rsidRPr="00A8676C">
        <w:rPr>
          <w:sz w:val="24"/>
        </w:rPr>
        <w:t>]</w:t>
      </w:r>
    </w:p>
    <w:p w:rsidR="001146BB" w:rsidRPr="00A8676C" w:rsidRDefault="00906A05">
      <w:pPr>
        <w:pStyle w:val="Heading2"/>
        <w:rPr>
          <w:sz w:val="28"/>
        </w:rPr>
      </w:pPr>
      <w:r w:rsidRPr="00A8676C">
        <w:rPr>
          <w:sz w:val="28"/>
        </w:rPr>
        <w:t>PROFESSIONAL SUMMARY</w:t>
      </w:r>
    </w:p>
    <w:p w:rsidR="001146BB" w:rsidRPr="00A8676C" w:rsidRDefault="00906A05">
      <w:pPr>
        <w:rPr>
          <w:sz w:val="24"/>
        </w:rPr>
      </w:pPr>
      <w:r w:rsidRPr="00A8676C">
        <w:rPr>
          <w:sz w:val="24"/>
        </w:rPr>
        <w:t>Highly motivated and passionate Software Engineering student specializing in Python and backend development, with a strong foundation in full</w:t>
      </w:r>
      <w:r w:rsidR="005B5E43">
        <w:rPr>
          <w:sz w:val="24"/>
        </w:rPr>
        <w:t xml:space="preserve"> </w:t>
      </w:r>
      <w:r w:rsidRPr="00A8676C">
        <w:rPr>
          <w:sz w:val="24"/>
        </w:rPr>
        <w:t>stack development, AI/ML systems, and software engineering principles. Proficient in designing scalable backend services using Django, Flask, and Laravel, and building modern web applications with HTML, CSS, and JavaScript. Adept at problem</w:t>
      </w:r>
      <w:r w:rsidR="005B5E43">
        <w:rPr>
          <w:sz w:val="24"/>
        </w:rPr>
        <w:t xml:space="preserve"> </w:t>
      </w:r>
      <w:r w:rsidRPr="00A8676C">
        <w:rPr>
          <w:sz w:val="24"/>
        </w:rPr>
        <w:t>solving, reverse engineering, and working with diverse technologies across web, mobile, and game development environments.</w:t>
      </w:r>
    </w:p>
    <w:p w:rsidR="001146BB" w:rsidRPr="00A8676C" w:rsidRDefault="00906A05">
      <w:pPr>
        <w:pStyle w:val="Heading2"/>
        <w:rPr>
          <w:sz w:val="28"/>
        </w:rPr>
      </w:pPr>
      <w:r w:rsidRPr="00A8676C">
        <w:rPr>
          <w:sz w:val="28"/>
        </w:rPr>
        <w:t>CORE COMPETENCIES</w:t>
      </w:r>
    </w:p>
    <w:p w:rsidR="00047CA4" w:rsidRPr="00047CA4" w:rsidRDefault="00906A05" w:rsidP="00047CA4">
      <w:pPr>
        <w:pStyle w:val="ListParagraph"/>
        <w:numPr>
          <w:ilvl w:val="0"/>
          <w:numId w:val="19"/>
        </w:numPr>
        <w:rPr>
          <w:sz w:val="24"/>
        </w:rPr>
      </w:pPr>
      <w:r w:rsidRPr="00047CA4">
        <w:rPr>
          <w:sz w:val="24"/>
        </w:rPr>
        <w:t>Backend Development: Django (Primary), Flask, Laravel</w:t>
      </w:r>
      <w:r w:rsidR="000304AF" w:rsidRPr="00047CA4">
        <w:rPr>
          <w:sz w:val="24"/>
        </w:rPr>
        <w:t>.</w:t>
      </w:r>
    </w:p>
    <w:p w:rsidR="00047CA4" w:rsidRPr="00047CA4" w:rsidRDefault="00906A05" w:rsidP="00047CA4">
      <w:pPr>
        <w:pStyle w:val="ListParagraph"/>
        <w:numPr>
          <w:ilvl w:val="0"/>
          <w:numId w:val="19"/>
        </w:numPr>
        <w:rPr>
          <w:sz w:val="24"/>
        </w:rPr>
      </w:pPr>
      <w:r w:rsidRPr="00047CA4">
        <w:rPr>
          <w:sz w:val="24"/>
        </w:rPr>
        <w:t>Programming Languages: Python (Primary), C, C++, C#, Java</w:t>
      </w:r>
      <w:r w:rsidR="000304AF" w:rsidRPr="00047CA4">
        <w:rPr>
          <w:sz w:val="24"/>
        </w:rPr>
        <w:t>.</w:t>
      </w:r>
    </w:p>
    <w:p w:rsidR="00047CA4" w:rsidRPr="00047CA4" w:rsidRDefault="00906A05" w:rsidP="00047CA4">
      <w:pPr>
        <w:pStyle w:val="ListParagraph"/>
        <w:numPr>
          <w:ilvl w:val="0"/>
          <w:numId w:val="19"/>
        </w:numPr>
        <w:rPr>
          <w:sz w:val="24"/>
        </w:rPr>
      </w:pPr>
      <w:r w:rsidRPr="00047CA4">
        <w:rPr>
          <w:sz w:val="24"/>
        </w:rPr>
        <w:t>Web Development: HTML5, CSS3, JavaScript, PHP</w:t>
      </w:r>
      <w:r w:rsidR="00047CA4" w:rsidRPr="00047CA4">
        <w:rPr>
          <w:sz w:val="24"/>
        </w:rPr>
        <w:t>.</w:t>
      </w:r>
    </w:p>
    <w:p w:rsidR="00047CA4" w:rsidRPr="00047CA4" w:rsidRDefault="00906A05" w:rsidP="00047CA4">
      <w:pPr>
        <w:pStyle w:val="ListParagraph"/>
        <w:numPr>
          <w:ilvl w:val="0"/>
          <w:numId w:val="19"/>
        </w:numPr>
        <w:rPr>
          <w:sz w:val="24"/>
        </w:rPr>
      </w:pPr>
      <w:r w:rsidRPr="00047CA4">
        <w:rPr>
          <w:sz w:val="24"/>
        </w:rPr>
        <w:t>Databases: MySQL, SQLite, PostgreSQL</w:t>
      </w:r>
      <w:r w:rsidR="00047CA4" w:rsidRPr="00047CA4">
        <w:rPr>
          <w:sz w:val="24"/>
        </w:rPr>
        <w:t>.</w:t>
      </w:r>
    </w:p>
    <w:p w:rsidR="00047CA4" w:rsidRPr="00047CA4" w:rsidRDefault="00906A05" w:rsidP="00047CA4">
      <w:pPr>
        <w:pStyle w:val="ListParagraph"/>
        <w:numPr>
          <w:ilvl w:val="0"/>
          <w:numId w:val="19"/>
        </w:numPr>
        <w:rPr>
          <w:sz w:val="24"/>
        </w:rPr>
      </w:pPr>
      <w:r w:rsidRPr="00047CA4">
        <w:rPr>
          <w:sz w:val="24"/>
        </w:rPr>
        <w:t>Version Control: Git &amp; GitHub</w:t>
      </w:r>
      <w:r w:rsidR="00047CA4" w:rsidRPr="00047CA4">
        <w:rPr>
          <w:sz w:val="24"/>
        </w:rPr>
        <w:t>.</w:t>
      </w:r>
    </w:p>
    <w:p w:rsidR="00047CA4" w:rsidRPr="00047CA4" w:rsidRDefault="00906A05" w:rsidP="00047CA4">
      <w:pPr>
        <w:pStyle w:val="ListParagraph"/>
        <w:numPr>
          <w:ilvl w:val="0"/>
          <w:numId w:val="19"/>
        </w:numPr>
        <w:rPr>
          <w:sz w:val="24"/>
        </w:rPr>
      </w:pPr>
      <w:r w:rsidRPr="00047CA4">
        <w:rPr>
          <w:sz w:val="24"/>
        </w:rPr>
        <w:t>Concepts: Software Engineering, Reverse Enginee</w:t>
      </w:r>
      <w:r w:rsidR="00047CA4" w:rsidRPr="00047CA4">
        <w:rPr>
          <w:sz w:val="24"/>
        </w:rPr>
        <w:t xml:space="preserve">ring, Game Development, Android </w:t>
      </w:r>
      <w:r w:rsidRPr="00047CA4">
        <w:rPr>
          <w:sz w:val="24"/>
        </w:rPr>
        <w:t>Development, RESTful APIs, Data Structures &amp; Algorithms</w:t>
      </w:r>
      <w:r w:rsidR="004F386D">
        <w:rPr>
          <w:sz w:val="24"/>
        </w:rPr>
        <w:t>, Database</w:t>
      </w:r>
      <w:r w:rsidR="00047CA4" w:rsidRPr="00047CA4">
        <w:rPr>
          <w:sz w:val="24"/>
        </w:rPr>
        <w:t>.</w:t>
      </w:r>
    </w:p>
    <w:p w:rsidR="001146BB" w:rsidRPr="00047CA4" w:rsidRDefault="00906A05" w:rsidP="00047CA4">
      <w:pPr>
        <w:pStyle w:val="ListParagraph"/>
        <w:numPr>
          <w:ilvl w:val="0"/>
          <w:numId w:val="19"/>
        </w:numPr>
        <w:rPr>
          <w:sz w:val="24"/>
        </w:rPr>
      </w:pPr>
      <w:r w:rsidRPr="00047CA4">
        <w:rPr>
          <w:sz w:val="24"/>
        </w:rPr>
        <w:t>Soft Skills: Excellent Communication, Team Collaboration, Debugging, Critical Thinking</w:t>
      </w:r>
      <w:r w:rsidR="00047CA4" w:rsidRPr="00047CA4">
        <w:rPr>
          <w:sz w:val="24"/>
        </w:rPr>
        <w:t>.</w:t>
      </w:r>
    </w:p>
    <w:p w:rsidR="001146BB" w:rsidRPr="00A8676C" w:rsidRDefault="00906A05">
      <w:pPr>
        <w:pStyle w:val="Heading2"/>
        <w:rPr>
          <w:sz w:val="28"/>
        </w:rPr>
      </w:pPr>
      <w:r w:rsidRPr="00A8676C">
        <w:rPr>
          <w:sz w:val="28"/>
        </w:rPr>
        <w:t>EDUCATION</w:t>
      </w:r>
    </w:p>
    <w:p w:rsidR="001146BB" w:rsidRDefault="00906A05">
      <w:pPr>
        <w:rPr>
          <w:sz w:val="24"/>
        </w:rPr>
      </w:pPr>
      <w:r w:rsidRPr="00A8676C">
        <w:rPr>
          <w:sz w:val="24"/>
        </w:rPr>
        <w:t xml:space="preserve">Bachelor of Science in </w:t>
      </w:r>
      <w:r w:rsidRPr="006565EF">
        <w:rPr>
          <w:b/>
          <w:sz w:val="24"/>
        </w:rPr>
        <w:t>Software Engineering</w:t>
      </w:r>
      <w:r w:rsidRPr="00A8676C">
        <w:rPr>
          <w:sz w:val="24"/>
        </w:rPr>
        <w:br/>
      </w:r>
      <w:r w:rsidRPr="006565EF">
        <w:rPr>
          <w:b/>
          <w:sz w:val="24"/>
        </w:rPr>
        <w:t>Zetech</w:t>
      </w:r>
      <w:r w:rsidRPr="00A8676C">
        <w:rPr>
          <w:sz w:val="24"/>
        </w:rPr>
        <w:t xml:space="preserve"> University, Nairobi</w:t>
      </w:r>
      <w:r w:rsidRPr="00A8676C">
        <w:rPr>
          <w:sz w:val="24"/>
        </w:rPr>
        <w:br/>
        <w:t>September 2022 – Expected November 2025</w:t>
      </w:r>
    </w:p>
    <w:p w:rsidR="00021B5A" w:rsidRPr="00A8676C" w:rsidRDefault="00021B5A" w:rsidP="00021B5A">
      <w:pPr>
        <w:pStyle w:val="Heading2"/>
        <w:rPr>
          <w:sz w:val="28"/>
        </w:rPr>
      </w:pPr>
      <w:r>
        <w:rPr>
          <w:sz w:val="28"/>
        </w:rPr>
        <w:t>SKILLS</w:t>
      </w:r>
    </w:p>
    <w:p w:rsidR="00D80840" w:rsidRPr="00D80840" w:rsidRDefault="00D80840" w:rsidP="00D80840">
      <w:pPr>
        <w:spacing w:line="288" w:lineRule="auto"/>
        <w:rPr>
          <w:b/>
        </w:rPr>
      </w:pPr>
      <w:r w:rsidRPr="00D80840">
        <w:rPr>
          <w:b/>
        </w:rPr>
        <w:t>Technical Skills:</w:t>
      </w:r>
    </w:p>
    <w:p w:rsidR="00D80840" w:rsidRPr="00906A05" w:rsidRDefault="00D80840" w:rsidP="00906A05">
      <w:pPr>
        <w:pStyle w:val="ListParagraph"/>
        <w:numPr>
          <w:ilvl w:val="0"/>
          <w:numId w:val="13"/>
        </w:numPr>
        <w:spacing w:line="288" w:lineRule="auto"/>
        <w:rPr>
          <w:rFonts w:ascii="Helvetica" w:hAnsi="Helvetica" w:cs="Arial"/>
          <w:color w:val="000000" w:themeColor="text1"/>
        </w:rPr>
      </w:pPr>
      <w:r>
        <w:t>Artificial Intelligence and Machine Learning:</w:t>
      </w:r>
      <w:r w:rsidRPr="00906A05">
        <w:rPr>
          <w:rFonts w:ascii="Helvetica" w:hAnsi="Helvetica" w:cs="Arial"/>
          <w:color w:val="000000" w:themeColor="text1"/>
        </w:rPr>
        <w:t xml:space="preserve"> I created a Medical Recommendation System powered by Machine Learning </w:t>
      </w:r>
    </w:p>
    <w:p w:rsidR="00D80840" w:rsidRDefault="00D80840" w:rsidP="00906A05">
      <w:pPr>
        <w:pStyle w:val="ListParagraph"/>
        <w:numPr>
          <w:ilvl w:val="0"/>
          <w:numId w:val="13"/>
        </w:numPr>
        <w:spacing w:line="288" w:lineRule="auto"/>
      </w:pPr>
      <w:r>
        <w:t>Programming Languages: I have vast knowledge in several programming languages including C, C++, and C #, Java, Python and SQL.</w:t>
      </w:r>
    </w:p>
    <w:p w:rsidR="00D80840" w:rsidRDefault="00D80840" w:rsidP="00906A05">
      <w:pPr>
        <w:pStyle w:val="ListParagraph"/>
        <w:numPr>
          <w:ilvl w:val="0"/>
          <w:numId w:val="13"/>
        </w:numPr>
        <w:spacing w:line="288" w:lineRule="auto"/>
      </w:pPr>
      <w:r>
        <w:t>Scripting Languages: Advanced HTML, CSS, PHP and Javascript.</w:t>
      </w:r>
    </w:p>
    <w:p w:rsidR="00D80840" w:rsidRDefault="00D80840" w:rsidP="00906A05">
      <w:pPr>
        <w:pStyle w:val="ListParagraph"/>
        <w:numPr>
          <w:ilvl w:val="0"/>
          <w:numId w:val="13"/>
        </w:numPr>
        <w:spacing w:line="288" w:lineRule="auto"/>
      </w:pPr>
      <w:r>
        <w:t>Data Structure and Algorithms</w:t>
      </w:r>
    </w:p>
    <w:p w:rsidR="00D80840" w:rsidRDefault="00D80840" w:rsidP="00906A05">
      <w:pPr>
        <w:pStyle w:val="ListParagraph"/>
        <w:numPr>
          <w:ilvl w:val="0"/>
          <w:numId w:val="13"/>
        </w:numPr>
        <w:spacing w:line="288" w:lineRule="auto"/>
      </w:pPr>
      <w:r>
        <w:t>Git and Github</w:t>
      </w:r>
    </w:p>
    <w:p w:rsidR="00D80840" w:rsidRDefault="00D80840" w:rsidP="00906A05">
      <w:pPr>
        <w:pStyle w:val="ListParagraph"/>
        <w:numPr>
          <w:ilvl w:val="0"/>
          <w:numId w:val="13"/>
        </w:numPr>
        <w:spacing w:line="288" w:lineRule="auto"/>
      </w:pPr>
      <w:r>
        <w:lastRenderedPageBreak/>
        <w:t>Database and SQL Knowledge</w:t>
      </w:r>
    </w:p>
    <w:p w:rsidR="00D80840" w:rsidRPr="001F1FEB" w:rsidRDefault="00D80840" w:rsidP="00906A05">
      <w:pPr>
        <w:spacing w:line="288" w:lineRule="auto"/>
      </w:pPr>
      <w:r w:rsidRPr="00906A05">
        <w:rPr>
          <w:b/>
        </w:rPr>
        <w:t>Soft Skills:</w:t>
      </w:r>
    </w:p>
    <w:p w:rsidR="00D80840" w:rsidRDefault="00D80840" w:rsidP="00906A05">
      <w:pPr>
        <w:pStyle w:val="ListParagraph"/>
        <w:numPr>
          <w:ilvl w:val="0"/>
          <w:numId w:val="14"/>
        </w:numPr>
        <w:spacing w:line="288" w:lineRule="auto"/>
      </w:pPr>
      <w:r>
        <w:t>Communication and collaboration</w:t>
      </w:r>
    </w:p>
    <w:p w:rsidR="00D80840" w:rsidRDefault="00D80840" w:rsidP="00906A05">
      <w:pPr>
        <w:pStyle w:val="ListParagraph"/>
        <w:numPr>
          <w:ilvl w:val="0"/>
          <w:numId w:val="14"/>
        </w:numPr>
        <w:spacing w:line="288" w:lineRule="auto"/>
      </w:pPr>
      <w:r>
        <w:t>Problem solving and Critical Thinking</w:t>
      </w:r>
    </w:p>
    <w:p w:rsidR="00D80840" w:rsidRDefault="00D80840" w:rsidP="00906A05">
      <w:pPr>
        <w:pStyle w:val="ListParagraph"/>
        <w:numPr>
          <w:ilvl w:val="0"/>
          <w:numId w:val="14"/>
        </w:numPr>
        <w:spacing w:line="288" w:lineRule="auto"/>
      </w:pPr>
      <w:r>
        <w:t xml:space="preserve">Debugging </w:t>
      </w:r>
    </w:p>
    <w:p w:rsidR="00906A05" w:rsidRDefault="00906A05" w:rsidP="00906A05">
      <w:pPr>
        <w:pStyle w:val="ListParagraph"/>
        <w:numPr>
          <w:ilvl w:val="0"/>
          <w:numId w:val="14"/>
        </w:numPr>
        <w:spacing w:line="288" w:lineRule="auto"/>
      </w:pPr>
      <w:r>
        <w:t>Innovation</w:t>
      </w:r>
    </w:p>
    <w:p w:rsidR="00906A05" w:rsidRPr="007566F6" w:rsidRDefault="00906A05" w:rsidP="00906A05">
      <w:pPr>
        <w:pStyle w:val="ListParagraph"/>
        <w:numPr>
          <w:ilvl w:val="0"/>
          <w:numId w:val="14"/>
        </w:numPr>
        <w:spacing w:line="288" w:lineRule="auto"/>
      </w:pPr>
      <w:r>
        <w:t>Creativity</w:t>
      </w:r>
    </w:p>
    <w:p w:rsidR="00021B5A" w:rsidRPr="00A8676C" w:rsidRDefault="00021B5A">
      <w:pPr>
        <w:rPr>
          <w:sz w:val="24"/>
        </w:rPr>
      </w:pPr>
    </w:p>
    <w:p w:rsidR="001146BB" w:rsidRPr="00A8676C" w:rsidRDefault="00906A05">
      <w:pPr>
        <w:pStyle w:val="Heading2"/>
        <w:rPr>
          <w:sz w:val="28"/>
        </w:rPr>
      </w:pPr>
      <w:r w:rsidRPr="00A8676C">
        <w:rPr>
          <w:sz w:val="28"/>
        </w:rPr>
        <w:t>PROJECT</w:t>
      </w:r>
      <w:r w:rsidR="004F386D">
        <w:rPr>
          <w:sz w:val="28"/>
        </w:rPr>
        <w:t>S</w:t>
      </w:r>
      <w:r w:rsidRPr="00A8676C">
        <w:rPr>
          <w:sz w:val="28"/>
        </w:rPr>
        <w:t xml:space="preserve"> HIGHLIGHT</w:t>
      </w:r>
    </w:p>
    <w:p w:rsidR="00FB0C82" w:rsidRPr="00FB0C82" w:rsidRDefault="00906A05">
      <w:pPr>
        <w:rPr>
          <w:b/>
          <w:sz w:val="24"/>
        </w:rPr>
      </w:pPr>
      <w:r w:rsidRPr="00FB0C82">
        <w:rPr>
          <w:b/>
          <w:sz w:val="24"/>
        </w:rPr>
        <w:t xml:space="preserve">Medical Recommendation System </w:t>
      </w:r>
      <w:r w:rsidR="00FB0C82">
        <w:rPr>
          <w:b/>
          <w:sz w:val="24"/>
        </w:rPr>
        <w:t>[Flask]</w:t>
      </w:r>
    </w:p>
    <w:p w:rsidR="006565EF" w:rsidRPr="006565EF" w:rsidRDefault="00906A05" w:rsidP="006565EF">
      <w:pPr>
        <w:pStyle w:val="ListParagraph"/>
        <w:numPr>
          <w:ilvl w:val="0"/>
          <w:numId w:val="20"/>
        </w:numPr>
        <w:rPr>
          <w:sz w:val="24"/>
        </w:rPr>
      </w:pPr>
      <w:r w:rsidRPr="006565EF">
        <w:rPr>
          <w:sz w:val="24"/>
        </w:rPr>
        <w:t>AI</w:t>
      </w:r>
      <w:r w:rsidR="005B5E43" w:rsidRPr="006565EF">
        <w:rPr>
          <w:sz w:val="24"/>
        </w:rPr>
        <w:t xml:space="preserve"> </w:t>
      </w:r>
      <w:r w:rsidR="006565EF" w:rsidRPr="006565EF">
        <w:rPr>
          <w:sz w:val="24"/>
        </w:rPr>
        <w:t>Powered Web Application</w:t>
      </w:r>
    </w:p>
    <w:p w:rsidR="006565EF" w:rsidRPr="006565EF" w:rsidRDefault="00906A05" w:rsidP="006565EF">
      <w:pPr>
        <w:pStyle w:val="ListParagraph"/>
        <w:numPr>
          <w:ilvl w:val="0"/>
          <w:numId w:val="20"/>
        </w:numPr>
        <w:rPr>
          <w:sz w:val="24"/>
        </w:rPr>
      </w:pPr>
      <w:r w:rsidRPr="006565EF">
        <w:rPr>
          <w:sz w:val="24"/>
        </w:rPr>
        <w:t>Developed a dual</w:t>
      </w:r>
      <w:r w:rsidR="005B5E43" w:rsidRPr="006565EF">
        <w:rPr>
          <w:sz w:val="24"/>
        </w:rPr>
        <w:t xml:space="preserve"> </w:t>
      </w:r>
      <w:r w:rsidRPr="006565EF">
        <w:rPr>
          <w:sz w:val="24"/>
        </w:rPr>
        <w:t>system application for patients and doctors using Pytho</w:t>
      </w:r>
      <w:r w:rsidR="006565EF" w:rsidRPr="006565EF">
        <w:rPr>
          <w:sz w:val="24"/>
        </w:rPr>
        <w:t>n, Flask, and Machine Learning.</w:t>
      </w:r>
    </w:p>
    <w:p w:rsidR="006565EF" w:rsidRPr="006565EF" w:rsidRDefault="00906A05" w:rsidP="006565EF">
      <w:pPr>
        <w:pStyle w:val="ListParagraph"/>
        <w:numPr>
          <w:ilvl w:val="0"/>
          <w:numId w:val="20"/>
        </w:numPr>
        <w:rPr>
          <w:sz w:val="24"/>
        </w:rPr>
      </w:pPr>
      <w:r w:rsidRPr="006565EF">
        <w:rPr>
          <w:sz w:val="24"/>
        </w:rPr>
        <w:t>Enabled intelligent disease prediction based on symptoms and supported diagnosis of heart, k</w:t>
      </w:r>
      <w:r w:rsidR="006565EF" w:rsidRPr="006565EF">
        <w:rPr>
          <w:sz w:val="24"/>
        </w:rPr>
        <w:t>idney, and diabetic conditions.</w:t>
      </w:r>
    </w:p>
    <w:p w:rsidR="001146BB" w:rsidRPr="006565EF" w:rsidRDefault="00906A05" w:rsidP="006565EF">
      <w:pPr>
        <w:pStyle w:val="ListParagraph"/>
        <w:numPr>
          <w:ilvl w:val="0"/>
          <w:numId w:val="20"/>
        </w:numPr>
        <w:rPr>
          <w:sz w:val="24"/>
        </w:rPr>
      </w:pPr>
      <w:r w:rsidRPr="006565EF">
        <w:rPr>
          <w:sz w:val="24"/>
        </w:rPr>
        <w:t>Integrated dynamic frontend interfaces and database storage using MySQL (XAMPP).</w:t>
      </w:r>
    </w:p>
    <w:p w:rsidR="00FB0C82" w:rsidRDefault="00FB0C82">
      <w:pPr>
        <w:rPr>
          <w:b/>
          <w:sz w:val="24"/>
        </w:rPr>
      </w:pPr>
      <w:r w:rsidRPr="00FB0C82">
        <w:rPr>
          <w:b/>
          <w:sz w:val="24"/>
        </w:rPr>
        <w:t>Student Management System [Laravel]</w:t>
      </w:r>
    </w:p>
    <w:p w:rsidR="00867A6D" w:rsidRPr="0019361B" w:rsidRDefault="00867A6D" w:rsidP="0019361B">
      <w:pPr>
        <w:pStyle w:val="ListParagraph"/>
        <w:numPr>
          <w:ilvl w:val="0"/>
          <w:numId w:val="30"/>
        </w:numPr>
        <w:rPr>
          <w:sz w:val="24"/>
        </w:rPr>
      </w:pPr>
      <w:r w:rsidRPr="0019361B">
        <w:rPr>
          <w:sz w:val="24"/>
        </w:rPr>
        <w:t>Implemented full CRUD operations using MVC architecture.</w:t>
      </w:r>
    </w:p>
    <w:p w:rsidR="00867A6D" w:rsidRPr="0019361B" w:rsidRDefault="00867A6D" w:rsidP="0019361B">
      <w:pPr>
        <w:pStyle w:val="ListParagraph"/>
        <w:numPr>
          <w:ilvl w:val="0"/>
          <w:numId w:val="30"/>
        </w:numPr>
        <w:rPr>
          <w:sz w:val="24"/>
        </w:rPr>
      </w:pPr>
      <w:r w:rsidRPr="0019361B">
        <w:rPr>
          <w:sz w:val="24"/>
        </w:rPr>
        <w:t>Learned Laravel Blade templating and backend routing.</w:t>
      </w:r>
    </w:p>
    <w:p w:rsidR="00FB0C82" w:rsidRDefault="00157E6C">
      <w:pPr>
        <w:rPr>
          <w:b/>
          <w:sz w:val="24"/>
        </w:rPr>
      </w:pPr>
      <w:r>
        <w:rPr>
          <w:b/>
          <w:sz w:val="24"/>
        </w:rPr>
        <w:t>Customer Relationship Management System [Django]</w:t>
      </w:r>
    </w:p>
    <w:p w:rsidR="00867A6D" w:rsidRPr="0019361B" w:rsidRDefault="00867A6D" w:rsidP="0019361B">
      <w:pPr>
        <w:pStyle w:val="ListParagraph"/>
        <w:numPr>
          <w:ilvl w:val="0"/>
          <w:numId w:val="29"/>
        </w:numPr>
        <w:rPr>
          <w:sz w:val="24"/>
        </w:rPr>
      </w:pPr>
      <w:r w:rsidRPr="0019361B">
        <w:rPr>
          <w:sz w:val="24"/>
        </w:rPr>
        <w:t>Built customer management features using Django ORM and Django authentication.</w:t>
      </w:r>
    </w:p>
    <w:p w:rsidR="00867A6D" w:rsidRPr="0019361B" w:rsidRDefault="00867A6D" w:rsidP="0019361B">
      <w:pPr>
        <w:pStyle w:val="ListParagraph"/>
        <w:numPr>
          <w:ilvl w:val="0"/>
          <w:numId w:val="29"/>
        </w:numPr>
        <w:rPr>
          <w:sz w:val="24"/>
        </w:rPr>
      </w:pPr>
      <w:r w:rsidRPr="0019361B">
        <w:rPr>
          <w:sz w:val="24"/>
        </w:rPr>
        <w:t>Applied MVT design pattern.</w:t>
      </w:r>
    </w:p>
    <w:p w:rsidR="00157E6C" w:rsidRDefault="00157E6C">
      <w:pPr>
        <w:rPr>
          <w:b/>
          <w:sz w:val="24"/>
        </w:rPr>
      </w:pPr>
      <w:r>
        <w:rPr>
          <w:b/>
          <w:sz w:val="24"/>
        </w:rPr>
        <w:t>Inventory Management System [Django]</w:t>
      </w:r>
    </w:p>
    <w:p w:rsidR="00867A6D" w:rsidRPr="00867A6D" w:rsidRDefault="00867A6D" w:rsidP="00867A6D">
      <w:pPr>
        <w:pStyle w:val="ListParagraph"/>
        <w:numPr>
          <w:ilvl w:val="0"/>
          <w:numId w:val="28"/>
        </w:numPr>
        <w:rPr>
          <w:sz w:val="24"/>
        </w:rPr>
      </w:pPr>
      <w:r w:rsidRPr="00867A6D">
        <w:rPr>
          <w:sz w:val="24"/>
        </w:rPr>
        <w:t xml:space="preserve">Developed real-time inventory updates and </w:t>
      </w:r>
      <w:proofErr w:type="spellStart"/>
      <w:r w:rsidRPr="00867A6D">
        <w:rPr>
          <w:sz w:val="24"/>
        </w:rPr>
        <w:t>templated</w:t>
      </w:r>
      <w:proofErr w:type="spellEnd"/>
      <w:r w:rsidRPr="00867A6D">
        <w:rPr>
          <w:sz w:val="24"/>
        </w:rPr>
        <w:t xml:space="preserve"> UI using </w:t>
      </w:r>
      <w:proofErr w:type="spellStart"/>
      <w:r w:rsidRPr="00867A6D">
        <w:rPr>
          <w:sz w:val="24"/>
        </w:rPr>
        <w:t>Jinja</w:t>
      </w:r>
      <w:proofErr w:type="spellEnd"/>
      <w:r w:rsidRPr="00867A6D">
        <w:rPr>
          <w:sz w:val="24"/>
        </w:rPr>
        <w:t>.</w:t>
      </w:r>
    </w:p>
    <w:p w:rsidR="00157E6C" w:rsidRDefault="00157E6C">
      <w:pPr>
        <w:rPr>
          <w:b/>
          <w:sz w:val="24"/>
        </w:rPr>
      </w:pPr>
      <w:r>
        <w:rPr>
          <w:b/>
          <w:sz w:val="24"/>
        </w:rPr>
        <w:t>E</w:t>
      </w:r>
      <w:r w:rsidR="005B5E43">
        <w:rPr>
          <w:b/>
          <w:sz w:val="24"/>
        </w:rPr>
        <w:t xml:space="preserve"> </w:t>
      </w:r>
      <w:r w:rsidR="00251BDE">
        <w:rPr>
          <w:b/>
          <w:sz w:val="24"/>
        </w:rPr>
        <w:t>commerce Website [React JS</w:t>
      </w:r>
      <w:r>
        <w:rPr>
          <w:b/>
          <w:sz w:val="24"/>
        </w:rPr>
        <w:t>]</w:t>
      </w:r>
    </w:p>
    <w:p w:rsidR="00867A6D" w:rsidRPr="00867A6D" w:rsidRDefault="00867A6D" w:rsidP="00867A6D">
      <w:pPr>
        <w:pStyle w:val="ListParagraph"/>
        <w:numPr>
          <w:ilvl w:val="0"/>
          <w:numId w:val="27"/>
        </w:numPr>
        <w:tabs>
          <w:tab w:val="num" w:pos="360"/>
        </w:tabs>
      </w:pPr>
      <w:r w:rsidRPr="00867A6D">
        <w:t>Designed a modern UI with Tailwind CSS and React components.</w:t>
      </w:r>
    </w:p>
    <w:p w:rsidR="00867A6D" w:rsidRDefault="00867A6D" w:rsidP="00867A6D">
      <w:pPr>
        <w:pStyle w:val="ListParagraph"/>
        <w:numPr>
          <w:ilvl w:val="0"/>
          <w:numId w:val="27"/>
        </w:numPr>
        <w:tabs>
          <w:tab w:val="num" w:pos="360"/>
        </w:tabs>
      </w:pPr>
      <w:r w:rsidRPr="00867A6D">
        <w:t>Enhanced JavaScript skills and responsive UI design.</w:t>
      </w:r>
    </w:p>
    <w:p w:rsidR="00867A6D" w:rsidRPr="00867A6D" w:rsidRDefault="00867A6D" w:rsidP="00867A6D">
      <w:pPr>
        <w:tabs>
          <w:tab w:val="num" w:pos="360"/>
        </w:tabs>
        <w:ind w:left="360" w:hanging="360"/>
        <w:contextualSpacing/>
      </w:pPr>
    </w:p>
    <w:p w:rsidR="001146BB" w:rsidRPr="00A8676C" w:rsidRDefault="00906A05">
      <w:pPr>
        <w:pStyle w:val="Heading2"/>
        <w:rPr>
          <w:sz w:val="28"/>
        </w:rPr>
      </w:pPr>
      <w:r w:rsidRPr="00A8676C">
        <w:rPr>
          <w:sz w:val="28"/>
        </w:rPr>
        <w:lastRenderedPageBreak/>
        <w:t>TRAINING &amp; WORKSHOPS</w:t>
      </w:r>
    </w:p>
    <w:p w:rsidR="00F310CA" w:rsidRPr="006565EF" w:rsidRDefault="00F310CA" w:rsidP="006565EF">
      <w:pPr>
        <w:pStyle w:val="ListParagraph"/>
        <w:numPr>
          <w:ilvl w:val="0"/>
          <w:numId w:val="21"/>
        </w:numPr>
        <w:rPr>
          <w:sz w:val="24"/>
        </w:rPr>
      </w:pPr>
      <w:r w:rsidRPr="006565EF">
        <w:rPr>
          <w:sz w:val="24"/>
        </w:rPr>
        <w:t>Coffee and Code [Technology park, Mangu]</w:t>
      </w:r>
      <w:r w:rsidR="005B5E43" w:rsidRPr="006565EF">
        <w:rPr>
          <w:sz w:val="24"/>
        </w:rPr>
        <w:t xml:space="preserve"> </w:t>
      </w:r>
      <w:r w:rsidRPr="006565EF">
        <w:rPr>
          <w:sz w:val="24"/>
        </w:rPr>
        <w:t>17</w:t>
      </w:r>
      <w:r w:rsidRPr="006565EF">
        <w:rPr>
          <w:sz w:val="24"/>
          <w:vertAlign w:val="superscript"/>
        </w:rPr>
        <w:t>th</w:t>
      </w:r>
      <w:r w:rsidRPr="006565EF">
        <w:rPr>
          <w:sz w:val="24"/>
        </w:rPr>
        <w:t xml:space="preserve"> October 2024</w:t>
      </w:r>
    </w:p>
    <w:p w:rsidR="00F310CA" w:rsidRPr="006565EF" w:rsidRDefault="00DE430A" w:rsidP="006565EF">
      <w:pPr>
        <w:pStyle w:val="ListParagraph"/>
        <w:numPr>
          <w:ilvl w:val="0"/>
          <w:numId w:val="21"/>
        </w:numPr>
        <w:rPr>
          <w:sz w:val="24"/>
        </w:rPr>
      </w:pPr>
      <w:r w:rsidRPr="006565EF">
        <w:rPr>
          <w:sz w:val="24"/>
        </w:rPr>
        <w:t>Cybersecurity Awareness [Technology park, Mangu]</w:t>
      </w:r>
      <w:r w:rsidR="005B5E43" w:rsidRPr="006565EF">
        <w:rPr>
          <w:sz w:val="24"/>
        </w:rPr>
        <w:t xml:space="preserve"> </w:t>
      </w:r>
      <w:r w:rsidRPr="006565EF">
        <w:rPr>
          <w:sz w:val="24"/>
        </w:rPr>
        <w:t>1</w:t>
      </w:r>
      <w:r w:rsidRPr="006565EF">
        <w:rPr>
          <w:sz w:val="24"/>
          <w:vertAlign w:val="superscript"/>
        </w:rPr>
        <w:t>st</w:t>
      </w:r>
      <w:r w:rsidRPr="006565EF">
        <w:rPr>
          <w:sz w:val="24"/>
        </w:rPr>
        <w:t xml:space="preserve"> November 2024</w:t>
      </w:r>
    </w:p>
    <w:p w:rsidR="00DE430A" w:rsidRPr="006565EF" w:rsidRDefault="0056169C" w:rsidP="006565EF">
      <w:pPr>
        <w:pStyle w:val="ListParagraph"/>
        <w:numPr>
          <w:ilvl w:val="0"/>
          <w:numId w:val="21"/>
        </w:numPr>
        <w:rPr>
          <w:sz w:val="24"/>
        </w:rPr>
      </w:pPr>
      <w:r w:rsidRPr="006565EF">
        <w:rPr>
          <w:sz w:val="24"/>
        </w:rPr>
        <w:t>Maryland x Zetech Networking</w:t>
      </w:r>
      <w:r w:rsidR="005B5E43" w:rsidRPr="006565EF">
        <w:rPr>
          <w:sz w:val="24"/>
        </w:rPr>
        <w:t xml:space="preserve"> </w:t>
      </w:r>
      <w:r w:rsidRPr="006565EF">
        <w:rPr>
          <w:sz w:val="24"/>
        </w:rPr>
        <w:t>18</w:t>
      </w:r>
      <w:r w:rsidRPr="006565EF">
        <w:rPr>
          <w:sz w:val="24"/>
          <w:vertAlign w:val="superscript"/>
        </w:rPr>
        <w:t>th</w:t>
      </w:r>
      <w:r w:rsidRPr="006565EF">
        <w:rPr>
          <w:sz w:val="24"/>
        </w:rPr>
        <w:t xml:space="preserve"> November 2024</w:t>
      </w:r>
    </w:p>
    <w:p w:rsidR="0056169C" w:rsidRPr="006565EF" w:rsidRDefault="00CC5FC0" w:rsidP="006565EF">
      <w:pPr>
        <w:pStyle w:val="ListParagraph"/>
        <w:numPr>
          <w:ilvl w:val="0"/>
          <w:numId w:val="21"/>
        </w:numPr>
        <w:rPr>
          <w:sz w:val="24"/>
        </w:rPr>
      </w:pPr>
      <w:r w:rsidRPr="006565EF">
        <w:rPr>
          <w:sz w:val="24"/>
        </w:rPr>
        <w:t>Blockchain for financial freedom [Zetech, Ruiru]</w:t>
      </w:r>
      <w:r w:rsidR="005B5E43" w:rsidRPr="006565EF">
        <w:rPr>
          <w:sz w:val="24"/>
        </w:rPr>
        <w:t xml:space="preserve"> </w:t>
      </w:r>
      <w:r w:rsidRPr="006565EF">
        <w:rPr>
          <w:sz w:val="24"/>
        </w:rPr>
        <w:t>24</w:t>
      </w:r>
      <w:r w:rsidRPr="006565EF">
        <w:rPr>
          <w:sz w:val="24"/>
          <w:vertAlign w:val="superscript"/>
        </w:rPr>
        <w:t>th</w:t>
      </w:r>
      <w:r w:rsidR="0075233C" w:rsidRPr="006565EF">
        <w:rPr>
          <w:sz w:val="24"/>
        </w:rPr>
        <w:t xml:space="preserve"> January 2025</w:t>
      </w:r>
    </w:p>
    <w:p w:rsidR="00CC5FC0" w:rsidRPr="006565EF" w:rsidRDefault="0075233C" w:rsidP="006565EF">
      <w:pPr>
        <w:pStyle w:val="ListParagraph"/>
        <w:numPr>
          <w:ilvl w:val="0"/>
          <w:numId w:val="21"/>
        </w:numPr>
        <w:rPr>
          <w:sz w:val="24"/>
        </w:rPr>
      </w:pPr>
      <w:r w:rsidRPr="006565EF">
        <w:rPr>
          <w:sz w:val="24"/>
        </w:rPr>
        <w:t>Hack and Play [Technology park]</w:t>
      </w:r>
      <w:r w:rsidR="005B5E43" w:rsidRPr="006565EF">
        <w:rPr>
          <w:sz w:val="24"/>
        </w:rPr>
        <w:t xml:space="preserve"> </w:t>
      </w:r>
      <w:r w:rsidRPr="006565EF">
        <w:rPr>
          <w:sz w:val="24"/>
        </w:rPr>
        <w:t>7</w:t>
      </w:r>
      <w:r w:rsidRPr="006565EF">
        <w:rPr>
          <w:sz w:val="24"/>
          <w:vertAlign w:val="superscript"/>
        </w:rPr>
        <w:t>th</w:t>
      </w:r>
      <w:r w:rsidRPr="006565EF">
        <w:rPr>
          <w:sz w:val="24"/>
        </w:rPr>
        <w:t xml:space="preserve"> February 2025</w:t>
      </w:r>
    </w:p>
    <w:p w:rsidR="00A5557D" w:rsidRPr="006565EF" w:rsidRDefault="00A5557D" w:rsidP="006565EF">
      <w:pPr>
        <w:pStyle w:val="ListParagraph"/>
        <w:numPr>
          <w:ilvl w:val="0"/>
          <w:numId w:val="21"/>
        </w:numPr>
        <w:rPr>
          <w:sz w:val="24"/>
        </w:rPr>
      </w:pPr>
      <w:r w:rsidRPr="006565EF">
        <w:rPr>
          <w:sz w:val="24"/>
        </w:rPr>
        <w:t>AI IOT Integration [iSSTECH]</w:t>
      </w:r>
      <w:r w:rsidR="005B5E43" w:rsidRPr="006565EF">
        <w:rPr>
          <w:sz w:val="24"/>
        </w:rPr>
        <w:t xml:space="preserve"> </w:t>
      </w:r>
      <w:r w:rsidRPr="006565EF">
        <w:rPr>
          <w:sz w:val="24"/>
        </w:rPr>
        <w:t>26</w:t>
      </w:r>
      <w:r w:rsidRPr="006565EF">
        <w:rPr>
          <w:sz w:val="24"/>
          <w:vertAlign w:val="superscript"/>
        </w:rPr>
        <w:t>th</w:t>
      </w:r>
      <w:r w:rsidRPr="006565EF">
        <w:rPr>
          <w:sz w:val="24"/>
        </w:rPr>
        <w:t xml:space="preserve"> March 2025</w:t>
      </w:r>
    </w:p>
    <w:p w:rsidR="0075233C" w:rsidRPr="006565EF" w:rsidRDefault="00407124" w:rsidP="006565EF">
      <w:pPr>
        <w:pStyle w:val="ListParagraph"/>
        <w:numPr>
          <w:ilvl w:val="0"/>
          <w:numId w:val="21"/>
        </w:numPr>
        <w:rPr>
          <w:sz w:val="24"/>
        </w:rPr>
      </w:pPr>
      <w:r w:rsidRPr="006565EF">
        <w:rPr>
          <w:sz w:val="24"/>
        </w:rPr>
        <w:t>Global AI Boot camp [Technology Park, Mangu]</w:t>
      </w:r>
      <w:r w:rsidR="005B5E43" w:rsidRPr="006565EF">
        <w:rPr>
          <w:sz w:val="24"/>
        </w:rPr>
        <w:t xml:space="preserve"> </w:t>
      </w:r>
      <w:r w:rsidRPr="006565EF">
        <w:rPr>
          <w:sz w:val="24"/>
        </w:rPr>
        <w:t>29</w:t>
      </w:r>
      <w:r w:rsidRPr="006565EF">
        <w:rPr>
          <w:sz w:val="24"/>
          <w:vertAlign w:val="superscript"/>
        </w:rPr>
        <w:t>th</w:t>
      </w:r>
      <w:r w:rsidRPr="006565EF">
        <w:rPr>
          <w:sz w:val="24"/>
        </w:rPr>
        <w:t xml:space="preserve"> March 2025</w:t>
      </w:r>
    </w:p>
    <w:p w:rsidR="00F310CA" w:rsidRPr="00A8676C" w:rsidRDefault="00F310CA">
      <w:pPr>
        <w:rPr>
          <w:sz w:val="24"/>
        </w:rPr>
      </w:pPr>
    </w:p>
    <w:p w:rsidR="001146BB" w:rsidRPr="00A8676C" w:rsidRDefault="00906A05">
      <w:pPr>
        <w:pStyle w:val="Heading2"/>
        <w:rPr>
          <w:sz w:val="28"/>
        </w:rPr>
      </w:pPr>
      <w:r w:rsidRPr="00A8676C">
        <w:rPr>
          <w:sz w:val="28"/>
        </w:rPr>
        <w:t>LANGUAGES</w:t>
      </w:r>
    </w:p>
    <w:p w:rsidR="006565EF" w:rsidRPr="006565EF" w:rsidRDefault="00906A05" w:rsidP="006565EF">
      <w:pPr>
        <w:pStyle w:val="ListParagraph"/>
        <w:numPr>
          <w:ilvl w:val="0"/>
          <w:numId w:val="23"/>
        </w:numPr>
        <w:rPr>
          <w:sz w:val="24"/>
        </w:rPr>
      </w:pPr>
      <w:r w:rsidRPr="006565EF">
        <w:rPr>
          <w:sz w:val="24"/>
        </w:rPr>
        <w:t>English: Flue</w:t>
      </w:r>
      <w:r w:rsidR="006565EF" w:rsidRPr="006565EF">
        <w:rPr>
          <w:sz w:val="24"/>
        </w:rPr>
        <w:t>nt (Reading, Writing, Speaking)</w:t>
      </w:r>
    </w:p>
    <w:p w:rsidR="001146BB" w:rsidRPr="006565EF" w:rsidRDefault="00906A05" w:rsidP="006565EF">
      <w:pPr>
        <w:pStyle w:val="ListParagraph"/>
        <w:numPr>
          <w:ilvl w:val="0"/>
          <w:numId w:val="23"/>
        </w:numPr>
        <w:rPr>
          <w:sz w:val="24"/>
        </w:rPr>
      </w:pPr>
      <w:r w:rsidRPr="006565EF">
        <w:rPr>
          <w:sz w:val="24"/>
        </w:rPr>
        <w:t>Swahili: Fluent (Reading, Writing, Speaking)</w:t>
      </w:r>
    </w:p>
    <w:p w:rsidR="001146BB" w:rsidRPr="00A8676C" w:rsidRDefault="00906A05">
      <w:pPr>
        <w:pStyle w:val="Heading2"/>
        <w:rPr>
          <w:sz w:val="28"/>
        </w:rPr>
      </w:pPr>
      <w:r w:rsidRPr="00A8676C">
        <w:rPr>
          <w:sz w:val="28"/>
        </w:rPr>
        <w:t>INTERESTS</w:t>
      </w:r>
    </w:p>
    <w:p w:rsidR="006565EF" w:rsidRPr="006565EF" w:rsidRDefault="00906A05" w:rsidP="006565EF">
      <w:pPr>
        <w:pStyle w:val="ListParagraph"/>
        <w:numPr>
          <w:ilvl w:val="0"/>
          <w:numId w:val="24"/>
        </w:numPr>
        <w:rPr>
          <w:sz w:val="24"/>
        </w:rPr>
      </w:pPr>
      <w:r w:rsidRPr="006565EF">
        <w:rPr>
          <w:sz w:val="24"/>
        </w:rPr>
        <w:t xml:space="preserve">Backend Systems &amp; </w:t>
      </w:r>
      <w:r w:rsidR="006565EF" w:rsidRPr="006565EF">
        <w:rPr>
          <w:sz w:val="24"/>
        </w:rPr>
        <w:t>APIs</w:t>
      </w:r>
    </w:p>
    <w:p w:rsidR="006565EF" w:rsidRPr="006565EF" w:rsidRDefault="00906A05" w:rsidP="006565EF">
      <w:pPr>
        <w:pStyle w:val="ListParagraph"/>
        <w:numPr>
          <w:ilvl w:val="0"/>
          <w:numId w:val="24"/>
        </w:numPr>
        <w:rPr>
          <w:sz w:val="24"/>
        </w:rPr>
      </w:pPr>
      <w:r w:rsidRPr="006565EF">
        <w:rPr>
          <w:sz w:val="24"/>
        </w:rPr>
        <w:t>Exploring emer</w:t>
      </w:r>
      <w:r w:rsidR="006565EF" w:rsidRPr="006565EF">
        <w:rPr>
          <w:sz w:val="24"/>
        </w:rPr>
        <w:t>ging tech (Blockchain, IoT, AI)</w:t>
      </w:r>
    </w:p>
    <w:p w:rsidR="006565EF" w:rsidRPr="006565EF" w:rsidRDefault="00906A05" w:rsidP="006565EF">
      <w:pPr>
        <w:pStyle w:val="ListParagraph"/>
        <w:numPr>
          <w:ilvl w:val="0"/>
          <w:numId w:val="24"/>
        </w:numPr>
        <w:rPr>
          <w:sz w:val="24"/>
        </w:rPr>
      </w:pPr>
      <w:r w:rsidRPr="006565EF">
        <w:rPr>
          <w:sz w:val="24"/>
        </w:rPr>
        <w:t>Participating in Hackath</w:t>
      </w:r>
      <w:r w:rsidR="006565EF" w:rsidRPr="006565EF">
        <w:rPr>
          <w:sz w:val="24"/>
        </w:rPr>
        <w:t>ons and Competitive Programming</w:t>
      </w:r>
    </w:p>
    <w:p w:rsidR="006565EF" w:rsidRPr="006565EF" w:rsidRDefault="006565EF" w:rsidP="006565EF">
      <w:pPr>
        <w:pStyle w:val="ListParagraph"/>
        <w:numPr>
          <w:ilvl w:val="0"/>
          <w:numId w:val="24"/>
        </w:numPr>
        <w:rPr>
          <w:sz w:val="24"/>
        </w:rPr>
      </w:pPr>
      <w:r w:rsidRPr="006565EF">
        <w:rPr>
          <w:sz w:val="24"/>
        </w:rPr>
        <w:t>Game and Mobile App Development</w:t>
      </w:r>
    </w:p>
    <w:p w:rsidR="001146BB" w:rsidRDefault="00906A05" w:rsidP="006565EF">
      <w:pPr>
        <w:pStyle w:val="ListParagraph"/>
        <w:numPr>
          <w:ilvl w:val="0"/>
          <w:numId w:val="24"/>
        </w:numPr>
        <w:rPr>
          <w:sz w:val="24"/>
        </w:rPr>
      </w:pPr>
      <w:r w:rsidRPr="006565EF">
        <w:rPr>
          <w:sz w:val="24"/>
        </w:rPr>
        <w:t>Continuous Learning &amp; Open Source Contributions</w:t>
      </w:r>
    </w:p>
    <w:p w:rsidR="006565EF" w:rsidRPr="006565EF" w:rsidRDefault="006565EF" w:rsidP="006565EF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Robotics</w:t>
      </w:r>
    </w:p>
    <w:sectPr w:rsidR="006565EF" w:rsidRPr="00656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B3838"/>
    <w:multiLevelType w:val="hybridMultilevel"/>
    <w:tmpl w:val="0242DD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3AC0192"/>
    <w:multiLevelType w:val="hybridMultilevel"/>
    <w:tmpl w:val="CB8C54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D8A22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F892179"/>
    <w:multiLevelType w:val="hybridMultilevel"/>
    <w:tmpl w:val="C71291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8B07FD"/>
    <w:multiLevelType w:val="hybridMultilevel"/>
    <w:tmpl w:val="1422D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204FF5"/>
    <w:multiLevelType w:val="hybridMultilevel"/>
    <w:tmpl w:val="46127C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E250C"/>
    <w:multiLevelType w:val="hybridMultilevel"/>
    <w:tmpl w:val="1180B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6F0DB6"/>
    <w:multiLevelType w:val="hybridMultilevel"/>
    <w:tmpl w:val="47E22A60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16100E7A"/>
    <w:multiLevelType w:val="hybridMultilevel"/>
    <w:tmpl w:val="2E24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CF3FE6"/>
    <w:multiLevelType w:val="hybridMultilevel"/>
    <w:tmpl w:val="5210AE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211E1C"/>
    <w:multiLevelType w:val="hybridMultilevel"/>
    <w:tmpl w:val="9C5E4B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325369"/>
    <w:multiLevelType w:val="hybridMultilevel"/>
    <w:tmpl w:val="3022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710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40B480D"/>
    <w:multiLevelType w:val="hybridMultilevel"/>
    <w:tmpl w:val="9D6A75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2F7DE0"/>
    <w:multiLevelType w:val="hybridMultilevel"/>
    <w:tmpl w:val="8910D6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3E4D2F"/>
    <w:multiLevelType w:val="hybridMultilevel"/>
    <w:tmpl w:val="A404D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4230D"/>
    <w:multiLevelType w:val="hybridMultilevel"/>
    <w:tmpl w:val="E1BEBA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1737099"/>
    <w:multiLevelType w:val="hybridMultilevel"/>
    <w:tmpl w:val="D5304D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B3DFE"/>
    <w:multiLevelType w:val="hybridMultilevel"/>
    <w:tmpl w:val="F702C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70508"/>
    <w:multiLevelType w:val="hybridMultilevel"/>
    <w:tmpl w:val="62AA73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4A1D85"/>
    <w:multiLevelType w:val="hybridMultilevel"/>
    <w:tmpl w:val="4770FB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21"/>
  </w:num>
  <w:num w:numId="12">
    <w:abstractNumId w:val="11"/>
  </w:num>
  <w:num w:numId="13">
    <w:abstractNumId w:val="27"/>
  </w:num>
  <w:num w:numId="14">
    <w:abstractNumId w:val="24"/>
  </w:num>
  <w:num w:numId="15">
    <w:abstractNumId w:val="25"/>
  </w:num>
  <w:num w:numId="16">
    <w:abstractNumId w:val="19"/>
  </w:num>
  <w:num w:numId="17">
    <w:abstractNumId w:val="15"/>
  </w:num>
  <w:num w:numId="18">
    <w:abstractNumId w:val="20"/>
  </w:num>
  <w:num w:numId="19">
    <w:abstractNumId w:val="28"/>
  </w:num>
  <w:num w:numId="20">
    <w:abstractNumId w:val="26"/>
  </w:num>
  <w:num w:numId="21">
    <w:abstractNumId w:val="12"/>
  </w:num>
  <w:num w:numId="22">
    <w:abstractNumId w:val="16"/>
  </w:num>
  <w:num w:numId="23">
    <w:abstractNumId w:val="14"/>
  </w:num>
  <w:num w:numId="24">
    <w:abstractNumId w:val="9"/>
  </w:num>
  <w:num w:numId="25">
    <w:abstractNumId w:val="17"/>
  </w:num>
  <w:num w:numId="26">
    <w:abstractNumId w:val="22"/>
  </w:num>
  <w:num w:numId="27">
    <w:abstractNumId w:val="18"/>
  </w:num>
  <w:num w:numId="28">
    <w:abstractNumId w:val="23"/>
  </w:num>
  <w:num w:numId="29">
    <w:abstractNumId w:val="2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B5A"/>
    <w:rsid w:val="00026C65"/>
    <w:rsid w:val="000304AF"/>
    <w:rsid w:val="00034616"/>
    <w:rsid w:val="00047CA4"/>
    <w:rsid w:val="0006063C"/>
    <w:rsid w:val="00073723"/>
    <w:rsid w:val="001146BB"/>
    <w:rsid w:val="0015074B"/>
    <w:rsid w:val="00157E6C"/>
    <w:rsid w:val="0019361B"/>
    <w:rsid w:val="002418CF"/>
    <w:rsid w:val="00251BDE"/>
    <w:rsid w:val="0029639D"/>
    <w:rsid w:val="002975B0"/>
    <w:rsid w:val="00326F90"/>
    <w:rsid w:val="00407124"/>
    <w:rsid w:val="004F386D"/>
    <w:rsid w:val="0056169C"/>
    <w:rsid w:val="005B5E43"/>
    <w:rsid w:val="006565EF"/>
    <w:rsid w:val="0075233C"/>
    <w:rsid w:val="00867A6D"/>
    <w:rsid w:val="00906A05"/>
    <w:rsid w:val="00A5557D"/>
    <w:rsid w:val="00A8676C"/>
    <w:rsid w:val="00AA1D8D"/>
    <w:rsid w:val="00B47730"/>
    <w:rsid w:val="00CB0664"/>
    <w:rsid w:val="00CC5FC0"/>
    <w:rsid w:val="00D80840"/>
    <w:rsid w:val="00DE430A"/>
    <w:rsid w:val="00E16BB4"/>
    <w:rsid w:val="00F310CA"/>
    <w:rsid w:val="00FB0C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D8373"/>
  <w14:defaultImageDpi w14:val="300"/>
  <w15:docId w15:val="{D793092B-628C-434A-9A1E-D088B859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B700AC-B7D5-4A1A-99CB-8CC51832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Lul prof</cp:lastModifiedBy>
  <cp:revision>7</cp:revision>
  <dcterms:created xsi:type="dcterms:W3CDTF">2013-12-23T23:15:00Z</dcterms:created>
  <dcterms:modified xsi:type="dcterms:W3CDTF">2025-04-17T06:21:00Z</dcterms:modified>
  <cp:category/>
</cp:coreProperties>
</file>